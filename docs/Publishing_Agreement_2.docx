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29DB" w14:textId="496ACB77" w:rsidR="003B4DDC" w:rsidRDefault="00000000">
      <w:pPr>
        <w:pStyle w:val="Heading1"/>
      </w:pPr>
      <w:r>
        <w:t>Publishing Agreement for "</w:t>
      </w:r>
      <w:r w:rsidR="003A4C7C">
        <w:t>Trucker Game</w:t>
      </w:r>
      <w:r>
        <w:t>"</w:t>
      </w:r>
    </w:p>
    <w:p w14:paraId="1F4CAB73" w14:textId="77777777" w:rsidR="003B4DDC" w:rsidRDefault="00000000">
      <w:pPr>
        <w:pStyle w:val="Heading2"/>
      </w:pPr>
      <w:r>
        <w:t>Parties</w:t>
      </w:r>
    </w:p>
    <w:p w14:paraId="5B5A1C0A" w14:textId="08D43828" w:rsidR="003B4DDC" w:rsidRDefault="00000000">
      <w:r>
        <w:t>This Agreement is made between:</w:t>
      </w:r>
      <w:r>
        <w:br/>
        <w:t xml:space="preserve">Developer: </w:t>
      </w:r>
      <w:r w:rsidR="003A4C7C">
        <w:t>GameStudioDev</w:t>
      </w:r>
      <w:r>
        <w:br/>
        <w:t xml:space="preserve">Publisher: </w:t>
      </w:r>
      <w:r w:rsidR="003A4C7C">
        <w:t>BananaStudio</w:t>
      </w:r>
      <w:r>
        <w:br/>
      </w:r>
    </w:p>
    <w:p w14:paraId="2AF28D7E" w14:textId="77777777" w:rsidR="003B4DDC" w:rsidRDefault="00000000">
      <w:pPr>
        <w:pStyle w:val="Heading2"/>
      </w:pPr>
      <w:r>
        <w:t>Game Details</w:t>
      </w:r>
    </w:p>
    <w:p w14:paraId="362AD6CB" w14:textId="504C4A18" w:rsidR="003B4DDC" w:rsidRDefault="00000000" w:rsidP="003A4C7C">
      <w:r>
        <w:t xml:space="preserve">Game Name: </w:t>
      </w:r>
      <w:r w:rsidR="003A4C7C">
        <w:t>Trucker Game</w:t>
      </w:r>
      <w:r w:rsidR="003A4C7C">
        <w:br/>
      </w:r>
      <w:r>
        <w:t xml:space="preserve">Description: </w:t>
      </w:r>
      <w:r w:rsidR="003A4C7C">
        <w:t>Become a real trucker with Truckers of Europe 3!</w:t>
      </w:r>
      <w:r w:rsidR="003A4C7C">
        <w:t xml:space="preserve"> </w:t>
      </w:r>
      <w:r w:rsidR="003A4C7C">
        <w:t>Featuring intensive driving experience with the most realistic truck physics.</w:t>
      </w:r>
      <w:r w:rsidR="003A4C7C">
        <w:t xml:space="preserve"> </w:t>
      </w:r>
      <w:r w:rsidR="003A4C7C">
        <w:t>Feel like driving real trucks with this truck simulator.</w:t>
      </w:r>
      <w:r>
        <w:br/>
      </w:r>
    </w:p>
    <w:p w14:paraId="247EF02E" w14:textId="77777777" w:rsidR="003B4DDC" w:rsidRDefault="00000000">
      <w:pPr>
        <w:pStyle w:val="Heading2"/>
      </w:pPr>
      <w:r>
        <w:t>Responsibilities of the Parties</w:t>
      </w:r>
    </w:p>
    <w:p w14:paraId="34D0E4A9" w14:textId="77777777" w:rsidR="003B4DDC" w:rsidRDefault="00000000">
      <w:r>
        <w:t>1. Developer Responsibilities:</w:t>
      </w:r>
      <w:r>
        <w:br/>
        <w:t>- Develop and deliver the game according to agreed milestones.</w:t>
      </w:r>
      <w:r>
        <w:br/>
        <w:t>- Ensure the game is free of legal infringements and meets quality standards.</w:t>
      </w:r>
      <w:r>
        <w:br/>
        <w:t>- Provide technical support as needed.</w:t>
      </w:r>
      <w:r>
        <w:br/>
      </w:r>
      <w:r>
        <w:br/>
        <w:t>2. Publisher Responsibilities:</w:t>
      </w:r>
      <w:r>
        <w:br/>
        <w:t>- Handle marketing, promotion, and distribution of the game.</w:t>
      </w:r>
      <w:r>
        <w:br/>
        <w:t>- Provide periodic reports on sales and performance.</w:t>
      </w:r>
      <w:r>
        <w:br/>
        <w:t>- Ensure timely payment of agreed revenue shares.</w:t>
      </w:r>
    </w:p>
    <w:p w14:paraId="4CE0F9F7" w14:textId="77777777" w:rsidR="003B4DDC" w:rsidRDefault="00000000">
      <w:pPr>
        <w:pStyle w:val="Heading2"/>
      </w:pPr>
      <w:r>
        <w:t>Revenue Sharing and Payment Terms</w:t>
      </w:r>
    </w:p>
    <w:p w14:paraId="6DE25903" w14:textId="77777777" w:rsidR="003B4DDC" w:rsidRDefault="00000000">
      <w:r>
        <w:t>1. Revenue Split: Developer: 70%, Publisher: 30%.</w:t>
      </w:r>
      <w:r>
        <w:br/>
        <w:t>2. Payment Schedule: Payments will be made quarterly, no later than 30 days after the end of each quarter.</w:t>
      </w:r>
      <w:r>
        <w:br/>
        <w:t>3. Deductible Costs: Marketing, platform fees, and user acquisition expenses will be deducted before revenue sharing.</w:t>
      </w:r>
    </w:p>
    <w:p w14:paraId="1F7DB197" w14:textId="77777777" w:rsidR="003B4DDC" w:rsidRDefault="00000000">
      <w:pPr>
        <w:pStyle w:val="Heading2"/>
      </w:pPr>
      <w:r>
        <w:t>Intellectual Property</w:t>
      </w:r>
    </w:p>
    <w:p w14:paraId="3412BE1B" w14:textId="77777777" w:rsidR="003B4DDC" w:rsidRDefault="00000000">
      <w:r>
        <w:t>The Developer retains ownership of all intellectual property related to the game. The Publisher is granted a non-exclusive, worldwide license to market and distribute the game during the term of the Agreement.</w:t>
      </w:r>
    </w:p>
    <w:p w14:paraId="4E13D9E4" w14:textId="77777777" w:rsidR="003B4DDC" w:rsidRDefault="00000000">
      <w:pPr>
        <w:pStyle w:val="Heading2"/>
      </w:pPr>
      <w:r>
        <w:t>Term and Termination</w:t>
      </w:r>
    </w:p>
    <w:p w14:paraId="6A9ACFA0" w14:textId="4A59917D" w:rsidR="003B4DDC" w:rsidRDefault="00000000">
      <w:r>
        <w:t xml:space="preserve">1. Initial Term: The Agreement is valid for </w:t>
      </w:r>
      <w:r w:rsidR="003A4C7C">
        <w:t>5</w:t>
      </w:r>
      <w:r>
        <w:t xml:space="preserve"> years from the date of signing.</w:t>
      </w:r>
      <w:r>
        <w:br/>
        <w:t>2. Renewal: The Agreement may be renewed upon mutual written agreement.</w:t>
      </w:r>
      <w:r>
        <w:br/>
        <w:t xml:space="preserve">3. Termination: Either party may terminate the Agreement with </w:t>
      </w:r>
      <w:r w:rsidR="003A4C7C">
        <w:t>3</w:t>
      </w:r>
      <w:r>
        <w:t>0 days written notice.</w:t>
      </w:r>
    </w:p>
    <w:p w14:paraId="501C181F" w14:textId="77777777" w:rsidR="003B4DDC" w:rsidRDefault="00000000">
      <w:pPr>
        <w:pStyle w:val="Heading2"/>
      </w:pPr>
      <w:r>
        <w:lastRenderedPageBreak/>
        <w:t>Miscellaneous Provisions</w:t>
      </w:r>
    </w:p>
    <w:p w14:paraId="60D645C9" w14:textId="77777777" w:rsidR="003B4DDC" w:rsidRDefault="00000000">
      <w:r>
        <w:t>1. Confidentiality: Both parties agree to keep the terms of this Agreement confidential.</w:t>
      </w:r>
      <w:r>
        <w:br/>
        <w:t>2. Governing Law: This Agreement shall be governed by the laws of the jurisdiction of the Publisher.</w:t>
      </w:r>
      <w:r>
        <w:br/>
        <w:t>3. Dispute Resolution: Any disputes will be resolved through arbitration in the jurisdiction of the Publisher.</w:t>
      </w:r>
    </w:p>
    <w:p w14:paraId="174018C6" w14:textId="77777777" w:rsidR="003B4DDC" w:rsidRDefault="00000000">
      <w:pPr>
        <w:pStyle w:val="Heading2"/>
      </w:pPr>
      <w:r>
        <w:t>Signatures</w:t>
      </w:r>
    </w:p>
    <w:p w14:paraId="110314DC" w14:textId="77777777" w:rsidR="003B4DDC" w:rsidRDefault="00000000">
      <w:r>
        <w:t>Developer: ____________________________</w:t>
      </w:r>
      <w:r>
        <w:br/>
        <w:t>Publisher: ____________________________</w:t>
      </w:r>
      <w:r>
        <w:br/>
        <w:t>Date: ____________________________</w:t>
      </w:r>
    </w:p>
    <w:sectPr w:rsidR="003B4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700544">
    <w:abstractNumId w:val="8"/>
  </w:num>
  <w:num w:numId="2" w16cid:durableId="371422119">
    <w:abstractNumId w:val="6"/>
  </w:num>
  <w:num w:numId="3" w16cid:durableId="376006784">
    <w:abstractNumId w:val="5"/>
  </w:num>
  <w:num w:numId="4" w16cid:durableId="243952540">
    <w:abstractNumId w:val="4"/>
  </w:num>
  <w:num w:numId="5" w16cid:durableId="2018382597">
    <w:abstractNumId w:val="7"/>
  </w:num>
  <w:num w:numId="6" w16cid:durableId="772938382">
    <w:abstractNumId w:val="3"/>
  </w:num>
  <w:num w:numId="7" w16cid:durableId="1586576755">
    <w:abstractNumId w:val="2"/>
  </w:num>
  <w:num w:numId="8" w16cid:durableId="497574962">
    <w:abstractNumId w:val="1"/>
  </w:num>
  <w:num w:numId="9" w16cid:durableId="3644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C7C"/>
    <w:rsid w:val="003B4DDC"/>
    <w:rsid w:val="00AA1D8D"/>
    <w:rsid w:val="00B47730"/>
    <w:rsid w:val="00CB0664"/>
    <w:rsid w:val="00FC693F"/>
    <w:rsid w:val="00F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B49BD"/>
  <w14:defaultImageDpi w14:val="300"/>
  <w15:docId w15:val="{E14BC7DD-FE66-4611-BA70-4C165631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Katarzyna Seyda</cp:lastModifiedBy>
  <cp:revision>3</cp:revision>
  <dcterms:created xsi:type="dcterms:W3CDTF">2013-12-23T23:15:00Z</dcterms:created>
  <dcterms:modified xsi:type="dcterms:W3CDTF">2025-01-26T22:52:00Z</dcterms:modified>
  <cp:category/>
</cp:coreProperties>
</file>